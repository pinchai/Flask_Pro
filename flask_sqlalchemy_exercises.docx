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38F27" w14:textId="77777777" w:rsidR="001A45D9" w:rsidRDefault="00000000">
      <w:pPr>
        <w:pStyle w:val="Heading1"/>
      </w:pPr>
      <w:r>
        <w:t>Exercise Sheet: Flask-Migrate, Raw SQL, and ORM</w:t>
      </w:r>
    </w:p>
    <w:p w14:paraId="3C97B006" w14:textId="77777777" w:rsidR="001A45D9" w:rsidRDefault="00000000">
      <w:r>
        <w:t>This exercise sheet will help you practice database migrations, raw SQL queries, and ORM usage in Flask.</w:t>
      </w:r>
    </w:p>
    <w:p w14:paraId="22489C64" w14:textId="77777777" w:rsidR="001A45D9" w:rsidRDefault="00000000">
      <w:pPr>
        <w:pStyle w:val="Heading2"/>
      </w:pPr>
      <w:r>
        <w:t>Part 1: Flask-Migrate</w:t>
      </w:r>
    </w:p>
    <w:p w14:paraId="56A4635F" w14:textId="77777777" w:rsidR="001A45D9" w:rsidRDefault="00000000">
      <w:r>
        <w:t>1. Install Flask-Migrate in your virtual environment:</w:t>
      </w:r>
    </w:p>
    <w:p w14:paraId="7B851271" w14:textId="77777777" w:rsidR="001A45D9" w:rsidRDefault="00000000">
      <w:pPr>
        <w:pStyle w:val="IntenseQuote"/>
      </w:pPr>
      <w:r>
        <w:t>pip install flask-migrate</w:t>
      </w:r>
    </w:p>
    <w:p w14:paraId="3B217E93" w14:textId="77777777" w:rsidR="001A45D9" w:rsidRDefault="00000000">
      <w:r>
        <w:t>2. Create a Flask app with the following model:</w:t>
      </w:r>
    </w:p>
    <w:p w14:paraId="0F019B1B" w14:textId="77777777" w:rsidR="001A45D9" w:rsidRDefault="00000000">
      <w:pPr>
        <w:pStyle w:val="IntenseQuote"/>
      </w:pPr>
      <w:r>
        <w:t>class Product(db.Model):</w:t>
      </w:r>
      <w:r>
        <w:br/>
        <w:t xml:space="preserve">    id = db.Column(db.Integer, primary_key=True)</w:t>
      </w:r>
      <w:r>
        <w:br/>
        <w:t xml:space="preserve">    name = db.Column(db.String(100), nullable=False)</w:t>
      </w:r>
      <w:r>
        <w:br/>
        <w:t xml:space="preserve">    price = db.Column(db.Float, nullable=False)</w:t>
      </w:r>
    </w:p>
    <w:p w14:paraId="4BA81C25" w14:textId="77777777" w:rsidR="001A45D9" w:rsidRDefault="00000000">
      <w:r>
        <w:t>3. Run the migration commands:</w:t>
      </w:r>
    </w:p>
    <w:p w14:paraId="0B4CA045" w14:textId="77777777" w:rsidR="001A45D9" w:rsidRDefault="00000000">
      <w:r>
        <w:t>- Initialize migrations folder</w:t>
      </w:r>
    </w:p>
    <w:p w14:paraId="15AD2EF7" w14:textId="77777777" w:rsidR="001A45D9" w:rsidRDefault="00000000">
      <w:r>
        <w:t>- Create a migration with message "add product table"</w:t>
      </w:r>
    </w:p>
    <w:p w14:paraId="2FEF808A" w14:textId="77777777" w:rsidR="001A45D9" w:rsidRDefault="00000000">
      <w:r>
        <w:t>- Upgrade the database</w:t>
      </w:r>
    </w:p>
    <w:p w14:paraId="1222FA90" w14:textId="77777777" w:rsidR="001A45D9" w:rsidRDefault="00000000">
      <w:r>
        <w:t>4. Add a new column stock (integer) to the Product model and generate a migration.</w:t>
      </w:r>
    </w:p>
    <w:p w14:paraId="62F32447" w14:textId="77777777" w:rsidR="001A45D9" w:rsidRDefault="00000000">
      <w:pPr>
        <w:pStyle w:val="Heading2"/>
      </w:pPr>
      <w:r>
        <w:t>Part 2: Raw SQL Queries</w:t>
      </w:r>
    </w:p>
    <w:p w14:paraId="24C399F3" w14:textId="77777777" w:rsidR="001A45D9" w:rsidRDefault="00000000">
      <w:r>
        <w:t>1. Write a raw SQL route to select all products:</w:t>
      </w:r>
    </w:p>
    <w:p w14:paraId="7EF5D72A" w14:textId="77777777" w:rsidR="001A45D9" w:rsidRDefault="00000000">
      <w:pPr>
        <w:pStyle w:val="IntenseQuote"/>
      </w:pPr>
      <w:r>
        <w:t>SELECT * FROM product;</w:t>
      </w:r>
    </w:p>
    <w:p w14:paraId="384C68EF" w14:textId="77777777" w:rsidR="001A45D9" w:rsidRDefault="00000000">
      <w:r>
        <w:t>2. Write a parameterized raw SQL query to select product by name.</w:t>
      </w:r>
    </w:p>
    <w:p w14:paraId="66626A45" w14:textId="77777777" w:rsidR="001A45D9" w:rsidRDefault="00000000">
      <w:r>
        <w:t>3. Create a raw SQL route to insert a new product with name and price.</w:t>
      </w:r>
    </w:p>
    <w:p w14:paraId="6893C3E9" w14:textId="77777777" w:rsidR="001A45D9" w:rsidRDefault="00000000">
      <w:r>
        <w:t>4. Write a raw SQL query to update product price by id.</w:t>
      </w:r>
    </w:p>
    <w:p w14:paraId="07CFC29A" w14:textId="77777777" w:rsidR="001A45D9" w:rsidRDefault="00000000">
      <w:r>
        <w:t>5. Write a raw SQL query to delete a product by id.</w:t>
      </w:r>
    </w:p>
    <w:p w14:paraId="48693236" w14:textId="77777777" w:rsidR="001A45D9" w:rsidRDefault="00000000">
      <w:pPr>
        <w:pStyle w:val="Heading2"/>
      </w:pPr>
      <w:r>
        <w:t>Part 3: ORM Queries</w:t>
      </w:r>
    </w:p>
    <w:p w14:paraId="06B8182A" w14:textId="77777777" w:rsidR="001A45D9" w:rsidRDefault="00000000">
      <w:r>
        <w:t>1. Use ORM to fetch all products and return them as JSON.</w:t>
      </w:r>
    </w:p>
    <w:p w14:paraId="5F83AEDD" w14:textId="77777777" w:rsidR="001A45D9" w:rsidRDefault="00000000">
      <w:r>
        <w:t>2. Use ORM to fetch a single product by ID.</w:t>
      </w:r>
    </w:p>
    <w:p w14:paraId="59D8498C" w14:textId="77777777" w:rsidR="001A45D9" w:rsidRDefault="00000000">
      <w:r>
        <w:t>3. Use ORM to insert a new product (name, price, stock).</w:t>
      </w:r>
    </w:p>
    <w:p w14:paraId="598A63F6" w14:textId="77777777" w:rsidR="001A45D9" w:rsidRDefault="00000000">
      <w:r>
        <w:lastRenderedPageBreak/>
        <w:t>4. Use ORM to update product stock by id.</w:t>
      </w:r>
    </w:p>
    <w:p w14:paraId="2D29C7FC" w14:textId="77777777" w:rsidR="001A45D9" w:rsidRDefault="00000000">
      <w:r>
        <w:t>5. Use ORM to delete a product by id.</w:t>
      </w:r>
    </w:p>
    <w:p w14:paraId="36E9CC70" w14:textId="1160862F" w:rsidR="001A45D9" w:rsidRDefault="00000000">
      <w:pPr>
        <w:pStyle w:val="Heading2"/>
      </w:pPr>
      <w:r>
        <w:t>Part 4: Questions</w:t>
      </w:r>
    </w:p>
    <w:p w14:paraId="4254BFE0" w14:textId="77777777" w:rsidR="001A45D9" w:rsidRDefault="00000000">
      <w:r>
        <w:t>1. What are the main differences between Raw SQL and ORM?</w:t>
      </w:r>
    </w:p>
    <w:p w14:paraId="4851D063" w14:textId="77777777" w:rsidR="001A45D9" w:rsidRDefault="00000000">
      <w:r>
        <w:t>2. When would you prefer Raw SQL over ORM? Give an example.</w:t>
      </w:r>
    </w:p>
    <w:p w14:paraId="05B441E8" w14:textId="77777777" w:rsidR="001A45D9" w:rsidRDefault="00000000">
      <w:r>
        <w:t>3. Why is Flask-Migrate important in real-world applications?</w:t>
      </w:r>
    </w:p>
    <w:p w14:paraId="6F510FE2" w14:textId="77777777" w:rsidR="001A45D9" w:rsidRDefault="00000000">
      <w:r>
        <w:t>4. How can parameterized queries prevent SQL Injection?</w:t>
      </w:r>
    </w:p>
    <w:p w14:paraId="5FAE3060" w14:textId="694EDC26" w:rsidR="00F8008A" w:rsidRDefault="00000000" w:rsidP="00F8008A">
      <w:r>
        <w:t>5. What are some advantages of using ORM for large projects?</w:t>
      </w:r>
    </w:p>
    <w:p w14:paraId="75DBF7E3" w14:textId="37016B31" w:rsidR="001A45D9" w:rsidRDefault="001A45D9"/>
    <w:sectPr w:rsidR="001A45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5517056">
    <w:abstractNumId w:val="8"/>
  </w:num>
  <w:num w:numId="2" w16cid:durableId="25524384">
    <w:abstractNumId w:val="6"/>
  </w:num>
  <w:num w:numId="3" w16cid:durableId="1489907173">
    <w:abstractNumId w:val="5"/>
  </w:num>
  <w:num w:numId="4" w16cid:durableId="1228298062">
    <w:abstractNumId w:val="4"/>
  </w:num>
  <w:num w:numId="5" w16cid:durableId="1141338265">
    <w:abstractNumId w:val="7"/>
  </w:num>
  <w:num w:numId="6" w16cid:durableId="990598618">
    <w:abstractNumId w:val="3"/>
  </w:num>
  <w:num w:numId="7" w16cid:durableId="1046561602">
    <w:abstractNumId w:val="2"/>
  </w:num>
  <w:num w:numId="8" w16cid:durableId="593057913">
    <w:abstractNumId w:val="1"/>
  </w:num>
  <w:num w:numId="9" w16cid:durableId="765424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45D9"/>
    <w:rsid w:val="0029639D"/>
    <w:rsid w:val="002A34C7"/>
    <w:rsid w:val="00326F90"/>
    <w:rsid w:val="00AA1D8D"/>
    <w:rsid w:val="00B47730"/>
    <w:rsid w:val="00CB0664"/>
    <w:rsid w:val="00F22553"/>
    <w:rsid w:val="00F800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65D350"/>
  <w14:defaultImageDpi w14:val="300"/>
  <w15:docId w15:val="{5E8EA62E-8CE7-9A42-9794-7AD63293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zorin dara</cp:lastModifiedBy>
  <cp:revision>2</cp:revision>
  <dcterms:created xsi:type="dcterms:W3CDTF">2025-09-09T06:28:00Z</dcterms:created>
  <dcterms:modified xsi:type="dcterms:W3CDTF">2025-09-09T06:28:00Z</dcterms:modified>
  <cp:category/>
</cp:coreProperties>
</file>