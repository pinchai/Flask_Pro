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5B0ED" w14:textId="6EE44C8F" w:rsidR="00B11DF0" w:rsidRDefault="00000000">
      <w:pPr>
        <w:pStyle w:val="Title"/>
      </w:pPr>
      <w:r>
        <w:t>Flask Final Exam</w:t>
      </w:r>
    </w:p>
    <w:p w14:paraId="2E742F9B" w14:textId="1CB2B1D7" w:rsidR="00B11DF0" w:rsidRDefault="00000000">
      <w:pPr>
        <w:pStyle w:val="Heading1"/>
      </w:pPr>
      <w:r>
        <w:t>Part A: Theory</w:t>
      </w:r>
    </w:p>
    <w:p w14:paraId="3A53170A" w14:textId="1FB568AD" w:rsidR="00B11DF0" w:rsidRDefault="00000000">
      <w:pPr>
        <w:pStyle w:val="ListNumber"/>
      </w:pPr>
      <w:r>
        <w:t>Explain the difference between GET and POST requests in Flask.</w:t>
      </w:r>
    </w:p>
    <w:p w14:paraId="20A7AA49" w14:textId="2475CE4F" w:rsidR="00B11DF0" w:rsidRDefault="00000000">
      <w:pPr>
        <w:pStyle w:val="ListNumber"/>
      </w:pPr>
      <w:r>
        <w:t>What is the purpose of Jinja2 in Flask templates? Give an example.</w:t>
      </w:r>
    </w:p>
    <w:p w14:paraId="5B3C6937" w14:textId="1E2DC92E" w:rsidR="00B11DF0" w:rsidRDefault="00000000">
      <w:pPr>
        <w:pStyle w:val="ListNumber"/>
      </w:pPr>
      <w:r>
        <w:t>Explain the role of Blueprints in Flask. Why are they useful?</w:t>
      </w:r>
    </w:p>
    <w:p w14:paraId="379D53C0" w14:textId="38F4CA60" w:rsidR="00B11DF0" w:rsidRDefault="00000000">
      <w:pPr>
        <w:pStyle w:val="ListNumber"/>
      </w:pPr>
      <w:r>
        <w:t>How does Flask handle sessions and cookies?</w:t>
      </w:r>
    </w:p>
    <w:p w14:paraId="29A2AE64" w14:textId="3B74F67D" w:rsidR="00B11DF0" w:rsidRDefault="00000000">
      <w:pPr>
        <w:pStyle w:val="ListNumber"/>
      </w:pPr>
      <w:r>
        <w:t>What is JWT Authentication and why is it preferred over sessions in APIs?</w:t>
      </w:r>
    </w:p>
    <w:p w14:paraId="6108EA4C" w14:textId="1C7FB1C2" w:rsidR="00B11DF0" w:rsidRDefault="00000000">
      <w:pPr>
        <w:pStyle w:val="ListNumber"/>
      </w:pPr>
      <w:r>
        <w:t>Describe the steps involved in deploying a Flask app using Docker and Gunicorn.</w:t>
      </w:r>
    </w:p>
    <w:p w14:paraId="2E1159C0" w14:textId="4DEDA365" w:rsidR="00B11DF0" w:rsidRDefault="00000000">
      <w:pPr>
        <w:pStyle w:val="Heading1"/>
      </w:pPr>
      <w:r>
        <w:t>Part B: Practical</w:t>
      </w:r>
    </w:p>
    <w:p w14:paraId="6AACE30E" w14:textId="77777777" w:rsidR="00B11DF0" w:rsidRDefault="00000000">
      <w:r>
        <w:t>Complete the following tasks. You may use SQLite or MySQL.</w:t>
      </w:r>
    </w:p>
    <w:p w14:paraId="058F74CB" w14:textId="61D5A8F3" w:rsidR="00B11DF0" w:rsidRDefault="00000000">
      <w:pPr>
        <w:pStyle w:val="ListNumber"/>
      </w:pPr>
      <w:r>
        <w:t xml:space="preserve"> Create a Flask app with JWT-based authentication (register, login, protected route).</w:t>
      </w:r>
    </w:p>
    <w:p w14:paraId="6B804804" w14:textId="571CD37E" w:rsidR="00B11DF0" w:rsidRDefault="00000000">
      <w:pPr>
        <w:pStyle w:val="ListNumber"/>
      </w:pPr>
      <w:r>
        <w:t>Implement a Product CRUD API with fields: id, name, price, and image upload.</w:t>
      </w:r>
    </w:p>
    <w:p w14:paraId="3357AB1A" w14:textId="58B1976C" w:rsidR="00B11DF0" w:rsidRDefault="00000000">
      <w:pPr>
        <w:pStyle w:val="ListNumber"/>
      </w:pPr>
      <w:r>
        <w:t>Protect all Product routes with JWT authentication.</w:t>
      </w:r>
    </w:p>
    <w:p w14:paraId="454BE2A1" w14:textId="474AB713" w:rsidR="00B11DF0" w:rsidRDefault="00000000">
      <w:pPr>
        <w:pStyle w:val="ListNumber"/>
      </w:pPr>
      <w:r>
        <w:t>Implement an endpoint to list all products in JSON format.</w:t>
      </w:r>
    </w:p>
    <w:p w14:paraId="0B4220B2" w14:textId="4C6DF16A" w:rsidR="00B11DF0" w:rsidRDefault="00000000">
      <w:pPr>
        <w:pStyle w:val="ListNumber"/>
      </w:pPr>
      <w:r>
        <w:t>Add Swagger documentation for the API using flasgger.</w:t>
      </w:r>
    </w:p>
    <w:p w14:paraId="02ECF6DA" w14:textId="2945C180" w:rsidR="00B11DF0" w:rsidRDefault="00000000">
      <w:pPr>
        <w:pStyle w:val="ListNumber"/>
      </w:pPr>
      <w:r>
        <w:t>Deploy your app locally with Docker and provide instructions.</w:t>
      </w:r>
    </w:p>
    <w:sectPr w:rsidR="00B11D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6831931">
    <w:abstractNumId w:val="8"/>
  </w:num>
  <w:num w:numId="2" w16cid:durableId="572814678">
    <w:abstractNumId w:val="6"/>
  </w:num>
  <w:num w:numId="3" w16cid:durableId="1429807229">
    <w:abstractNumId w:val="5"/>
  </w:num>
  <w:num w:numId="4" w16cid:durableId="599023349">
    <w:abstractNumId w:val="4"/>
  </w:num>
  <w:num w:numId="5" w16cid:durableId="524945062">
    <w:abstractNumId w:val="7"/>
  </w:num>
  <w:num w:numId="6" w16cid:durableId="2042433153">
    <w:abstractNumId w:val="3"/>
  </w:num>
  <w:num w:numId="7" w16cid:durableId="1940291416">
    <w:abstractNumId w:val="2"/>
  </w:num>
  <w:num w:numId="8" w16cid:durableId="1862932253">
    <w:abstractNumId w:val="1"/>
  </w:num>
  <w:num w:numId="9" w16cid:durableId="117029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34C7"/>
    <w:rsid w:val="00314244"/>
    <w:rsid w:val="00326F90"/>
    <w:rsid w:val="004A405F"/>
    <w:rsid w:val="006934C7"/>
    <w:rsid w:val="006D5C02"/>
    <w:rsid w:val="00763C6D"/>
    <w:rsid w:val="007A4637"/>
    <w:rsid w:val="00871494"/>
    <w:rsid w:val="00AA1D8D"/>
    <w:rsid w:val="00B11DF0"/>
    <w:rsid w:val="00B47730"/>
    <w:rsid w:val="00CB0664"/>
    <w:rsid w:val="00CC4239"/>
    <w:rsid w:val="00CD01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EA0EB5"/>
  <w14:defaultImageDpi w14:val="300"/>
  <w15:docId w15:val="{5E8EA62E-8CE7-9A42-9794-7AD63293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zorin dara</cp:lastModifiedBy>
  <cp:revision>3</cp:revision>
  <dcterms:created xsi:type="dcterms:W3CDTF">2025-09-02T00:30:00Z</dcterms:created>
  <dcterms:modified xsi:type="dcterms:W3CDTF">2025-09-05T08:25:00Z</dcterms:modified>
  <cp:category/>
</cp:coreProperties>
</file>