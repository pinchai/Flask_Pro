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B8CE9" w14:textId="6F7FFDF0" w:rsidR="00DE4C4A" w:rsidRPr="00EC1C8D" w:rsidRDefault="00000000">
      <w:pPr>
        <w:pStyle w:val="Title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Flask - Exercise Sheets</w:t>
      </w:r>
    </w:p>
    <w:p w14:paraId="7DD9AF04" w14:textId="035DF2FC" w:rsidR="00DE4C4A" w:rsidRPr="00EC1C8D" w:rsidRDefault="009B48F4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t xml:space="preserve">Lab </w:t>
      </w:r>
      <w:r w:rsidR="00000000" w:rsidRPr="00EC1C8D">
        <w:rPr>
          <w:rFonts w:ascii="Cambria" w:hAnsi="Cambria" w:cs="Khmer OS Siemreap"/>
        </w:rPr>
        <w:t>1: Introduction to Flask</w:t>
      </w:r>
    </w:p>
    <w:p w14:paraId="231C2DB5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1. Create a Flask app with 3 routes: '/', '/about', '/contact'.</w:t>
      </w:r>
    </w:p>
    <w:p w14:paraId="0B1238F9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2. Add CSS file in /static and style pages.</w:t>
      </w:r>
    </w:p>
    <w:p w14:paraId="55204F1E" w14:textId="06909713" w:rsidR="00DE4C4A" w:rsidRPr="00EC1C8D" w:rsidRDefault="009B48F4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t xml:space="preserve">Lab </w:t>
      </w:r>
      <w:r w:rsidR="00000000" w:rsidRPr="00EC1C8D">
        <w:rPr>
          <w:rFonts w:ascii="Cambria" w:hAnsi="Cambria" w:cs="Khmer OS Siemreap"/>
        </w:rPr>
        <w:t>2: Templates with Jinja2</w:t>
      </w:r>
    </w:p>
    <w:p w14:paraId="5388279C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1. Build a mini blog page showing 5 posts from a list/dictionary.</w:t>
      </w:r>
    </w:p>
    <w:p w14:paraId="29647339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2. Use template inheritance for layout (header, footer).</w:t>
      </w:r>
    </w:p>
    <w:p w14:paraId="0DA52C99" w14:textId="5BDD0F1A" w:rsidR="00DE4C4A" w:rsidRPr="00EC1C8D" w:rsidRDefault="009B48F4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t xml:space="preserve">Lab </w:t>
      </w:r>
      <w:r w:rsidR="00000000" w:rsidRPr="00EC1C8D">
        <w:rPr>
          <w:rFonts w:ascii="Cambria" w:hAnsi="Cambria" w:cs="Khmer OS Siemreap"/>
        </w:rPr>
        <w:t>3: Forms &amp; User Input</w:t>
      </w:r>
    </w:p>
    <w:p w14:paraId="14ACA9B9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1. Create a contact form (name, email, message).</w:t>
      </w:r>
    </w:p>
    <w:p w14:paraId="3EF7E444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2. Show submitted values on a result page.</w:t>
      </w:r>
    </w:p>
    <w:p w14:paraId="46FCD82C" w14:textId="0D948079" w:rsidR="00DE4C4A" w:rsidRPr="00EC1C8D" w:rsidRDefault="009B48F4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t xml:space="preserve">Lab </w:t>
      </w:r>
      <w:r w:rsidR="00000000" w:rsidRPr="00EC1C8D">
        <w:rPr>
          <w:rFonts w:ascii="Cambria" w:hAnsi="Cambria" w:cs="Khmer OS Siemreap"/>
        </w:rPr>
        <w:t>4: Error Handling &amp; Debugging</w:t>
      </w:r>
    </w:p>
    <w:p w14:paraId="6CFDF729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1. Create a custom 404.html page.</w:t>
      </w:r>
    </w:p>
    <w:p w14:paraId="65FFBE4D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2. Add a forced error route ('/crash') to test error handling.</w:t>
      </w:r>
    </w:p>
    <w:p w14:paraId="1F348B15" w14:textId="10C969CD" w:rsidR="00DE4C4A" w:rsidRPr="00EC1C8D" w:rsidRDefault="009B48F4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t xml:space="preserve">Lab </w:t>
      </w:r>
      <w:r w:rsidR="00000000" w:rsidRPr="00EC1C8D">
        <w:rPr>
          <w:rFonts w:ascii="Cambria" w:hAnsi="Cambria" w:cs="Khmer OS Siemreap"/>
        </w:rPr>
        <w:t xml:space="preserve">5: Databases &amp; </w:t>
      </w:r>
      <w:proofErr w:type="spellStart"/>
      <w:r w:rsidR="00000000" w:rsidRPr="00EC1C8D">
        <w:rPr>
          <w:rFonts w:ascii="Cambria" w:hAnsi="Cambria" w:cs="Khmer OS Siemreap"/>
        </w:rPr>
        <w:t>SQLAlchemy</w:t>
      </w:r>
      <w:proofErr w:type="spellEnd"/>
    </w:p>
    <w:p w14:paraId="3DC868D0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 xml:space="preserve">1. Create a </w:t>
      </w:r>
      <w:proofErr w:type="gramStart"/>
      <w:r w:rsidRPr="00EC1C8D">
        <w:rPr>
          <w:rFonts w:ascii="Cambria" w:hAnsi="Cambria" w:cs="Khmer OS Siemreap"/>
          <w:sz w:val="28"/>
          <w:szCs w:val="28"/>
        </w:rPr>
        <w:t>User</w:t>
      </w:r>
      <w:proofErr w:type="gramEnd"/>
      <w:r w:rsidRPr="00EC1C8D">
        <w:rPr>
          <w:rFonts w:ascii="Cambria" w:hAnsi="Cambria" w:cs="Khmer OS Siemreap"/>
          <w:sz w:val="28"/>
          <w:szCs w:val="28"/>
        </w:rPr>
        <w:t xml:space="preserve"> table with id, name, email.</w:t>
      </w:r>
    </w:p>
    <w:p w14:paraId="4C69D8A4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2. Add routes: create, list, and delete users.</w:t>
      </w:r>
    </w:p>
    <w:p w14:paraId="13A8E6B2" w14:textId="6AFBBF1A" w:rsidR="00DE4C4A" w:rsidRPr="00EC1C8D" w:rsidRDefault="00A337BE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t xml:space="preserve">Lab </w:t>
      </w:r>
      <w:r w:rsidR="00000000" w:rsidRPr="00EC1C8D">
        <w:rPr>
          <w:rFonts w:ascii="Cambria" w:hAnsi="Cambria" w:cs="Khmer OS Siemreap"/>
        </w:rPr>
        <w:t>6: User Authentication</w:t>
      </w:r>
    </w:p>
    <w:p w14:paraId="51A6E958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1. Build a login system with hashed passwords.</w:t>
      </w:r>
    </w:p>
    <w:p w14:paraId="0B52B508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2. Only logged-in users can access '/dashboard'.</w:t>
      </w:r>
    </w:p>
    <w:p w14:paraId="7EF7A222" w14:textId="3BFC8D1F" w:rsidR="00DE4C4A" w:rsidRPr="00EC1C8D" w:rsidRDefault="006B4B6F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t xml:space="preserve">Lab </w:t>
      </w:r>
      <w:r w:rsidR="00000000" w:rsidRPr="00EC1C8D">
        <w:rPr>
          <w:rFonts w:ascii="Cambria" w:hAnsi="Cambria" w:cs="Khmer OS Siemreap"/>
        </w:rPr>
        <w:t>7: Modular Apps</w:t>
      </w:r>
    </w:p>
    <w:p w14:paraId="7D13F553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1. Convert blog app into Blueprint structure.</w:t>
      </w:r>
    </w:p>
    <w:p w14:paraId="01B75E7A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2. Separate into auth/ (login, register) and blog/ (posts).</w:t>
      </w:r>
    </w:p>
    <w:p w14:paraId="72B02265" w14:textId="49B44222" w:rsidR="00DE4C4A" w:rsidRPr="00EC1C8D" w:rsidRDefault="00946EA0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lastRenderedPageBreak/>
        <w:t xml:space="preserve">Lab </w:t>
      </w:r>
      <w:r w:rsidR="00000000" w:rsidRPr="00EC1C8D">
        <w:rPr>
          <w:rFonts w:ascii="Cambria" w:hAnsi="Cambria" w:cs="Khmer OS Siemreap"/>
        </w:rPr>
        <w:t>8: REST API Basics</w:t>
      </w:r>
    </w:p>
    <w:p w14:paraId="6A245FBF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1. Create '/api/users' CRUD endpoints (no pagination).</w:t>
      </w:r>
    </w:p>
    <w:p w14:paraId="107A181A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2. Test with Postman or curl.</w:t>
      </w:r>
    </w:p>
    <w:p w14:paraId="36FB5EA2" w14:textId="71D5D5C7" w:rsidR="00DE4C4A" w:rsidRPr="00EC1C8D" w:rsidRDefault="002D0F95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t xml:space="preserve">Lab </w:t>
      </w:r>
      <w:r w:rsidR="00000000" w:rsidRPr="00EC1C8D">
        <w:rPr>
          <w:rFonts w:ascii="Cambria" w:hAnsi="Cambria" w:cs="Khmer OS Siemreap"/>
        </w:rPr>
        <w:t>9: File Uploads &amp; JWT Auth</w:t>
      </w:r>
    </w:p>
    <w:p w14:paraId="646A47BD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1. Upload profile picture for user.</w:t>
      </w:r>
    </w:p>
    <w:p w14:paraId="5C4F0429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2. Protect API routes with JWT.</w:t>
      </w:r>
    </w:p>
    <w:p w14:paraId="5E5F8550" w14:textId="7DED07DE" w:rsidR="00DE4C4A" w:rsidRPr="00EC1C8D" w:rsidRDefault="001811BC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t xml:space="preserve">Lab </w:t>
      </w:r>
      <w:r w:rsidR="00000000" w:rsidRPr="00EC1C8D">
        <w:rPr>
          <w:rFonts w:ascii="Cambria" w:hAnsi="Cambria" w:cs="Khmer OS Siemreap"/>
        </w:rPr>
        <w:t>10: Real-Time Apps &amp; APIs</w:t>
      </w:r>
    </w:p>
    <w:p w14:paraId="118A47E6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1. Create a real-time chat API using SocketIO.</w:t>
      </w:r>
    </w:p>
    <w:p w14:paraId="00F5035F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2. Allow multiple clients to join a room.</w:t>
      </w:r>
    </w:p>
    <w:p w14:paraId="528F0B8F" w14:textId="7396F2A6" w:rsidR="00DE4C4A" w:rsidRPr="00EC1C8D" w:rsidRDefault="00564FF3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t xml:space="preserve">Lab </w:t>
      </w:r>
      <w:r w:rsidR="00000000" w:rsidRPr="00EC1C8D">
        <w:rPr>
          <w:rFonts w:ascii="Cambria" w:hAnsi="Cambria" w:cs="Khmer OS Siemreap"/>
        </w:rPr>
        <w:t>11: Deployment &amp; Scaling</w:t>
      </w:r>
    </w:p>
    <w:p w14:paraId="54BB41B1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1. Dockerize the blog app.</w:t>
      </w:r>
    </w:p>
    <w:p w14:paraId="2ED41950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2. Deploy locally with Gunicorn.</w:t>
      </w:r>
    </w:p>
    <w:p w14:paraId="19DBEF20" w14:textId="6161EF73" w:rsidR="00DE4C4A" w:rsidRPr="00EC1C8D" w:rsidRDefault="00741781">
      <w:pPr>
        <w:pStyle w:val="Heading1"/>
        <w:rPr>
          <w:rFonts w:ascii="Cambria" w:hAnsi="Cambria" w:cs="Khmer OS Siemreap"/>
        </w:rPr>
      </w:pPr>
      <w:r w:rsidRPr="00EC1C8D">
        <w:rPr>
          <w:rFonts w:ascii="Cambria" w:hAnsi="Cambria" w:cs="Khmer OS Siemreap"/>
        </w:rPr>
        <w:t xml:space="preserve">Lab </w:t>
      </w:r>
      <w:r w:rsidR="00000000" w:rsidRPr="00EC1C8D">
        <w:rPr>
          <w:rFonts w:ascii="Cambria" w:hAnsi="Cambria" w:cs="Khmer OS Siemreap"/>
        </w:rPr>
        <w:t>12: Final Project</w:t>
      </w:r>
    </w:p>
    <w:p w14:paraId="25716908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Build a Mini E-commerce Backend with Flask:</w:t>
      </w:r>
    </w:p>
    <w:p w14:paraId="0AD7198C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- JWT Authentication</w:t>
      </w:r>
    </w:p>
    <w:p w14:paraId="78FBC7D4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- Product CRUD with Images</w:t>
      </w:r>
    </w:p>
    <w:p w14:paraId="6E2E0427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- Cart &amp; Order API</w:t>
      </w:r>
    </w:p>
    <w:p w14:paraId="76623AD6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- Swagger Docs</w:t>
      </w:r>
    </w:p>
    <w:p w14:paraId="31780886" w14:textId="77777777" w:rsidR="00DE4C4A" w:rsidRPr="00EC1C8D" w:rsidRDefault="00000000">
      <w:pPr>
        <w:pStyle w:val="ListBullet"/>
        <w:rPr>
          <w:rFonts w:ascii="Cambria" w:hAnsi="Cambria" w:cs="Khmer OS Siemreap"/>
          <w:sz w:val="28"/>
          <w:szCs w:val="28"/>
        </w:rPr>
      </w:pPr>
      <w:r w:rsidRPr="00EC1C8D">
        <w:rPr>
          <w:rFonts w:ascii="Cambria" w:hAnsi="Cambria" w:cs="Khmer OS Siemreap"/>
          <w:sz w:val="28"/>
          <w:szCs w:val="28"/>
        </w:rPr>
        <w:t>- Deployment (Docker/Heroku/Render)</w:t>
      </w:r>
    </w:p>
    <w:sectPr w:rsidR="00DE4C4A" w:rsidRPr="00EC1C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0909998">
    <w:abstractNumId w:val="8"/>
  </w:num>
  <w:num w:numId="2" w16cid:durableId="980816755">
    <w:abstractNumId w:val="6"/>
  </w:num>
  <w:num w:numId="3" w16cid:durableId="2127652698">
    <w:abstractNumId w:val="5"/>
  </w:num>
  <w:num w:numId="4" w16cid:durableId="2111587154">
    <w:abstractNumId w:val="4"/>
  </w:num>
  <w:num w:numId="5" w16cid:durableId="1317883287">
    <w:abstractNumId w:val="7"/>
  </w:num>
  <w:num w:numId="6" w16cid:durableId="2038461398">
    <w:abstractNumId w:val="3"/>
  </w:num>
  <w:num w:numId="7" w16cid:durableId="305625033">
    <w:abstractNumId w:val="2"/>
  </w:num>
  <w:num w:numId="8" w16cid:durableId="1905678260">
    <w:abstractNumId w:val="1"/>
  </w:num>
  <w:num w:numId="9" w16cid:durableId="192449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811BC"/>
    <w:rsid w:val="0029639D"/>
    <w:rsid w:val="002A34C7"/>
    <w:rsid w:val="002D0F95"/>
    <w:rsid w:val="00326F90"/>
    <w:rsid w:val="00564FF3"/>
    <w:rsid w:val="006B4B6F"/>
    <w:rsid w:val="00741781"/>
    <w:rsid w:val="00946EA0"/>
    <w:rsid w:val="009B48F4"/>
    <w:rsid w:val="00A337BE"/>
    <w:rsid w:val="00AA1D8D"/>
    <w:rsid w:val="00B47730"/>
    <w:rsid w:val="00B94A1A"/>
    <w:rsid w:val="00CB0664"/>
    <w:rsid w:val="00DE4C4A"/>
    <w:rsid w:val="00EC1C8D"/>
    <w:rsid w:val="00F7141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786C6C"/>
  <w14:defaultImageDpi w14:val="300"/>
  <w15:docId w15:val="{5E8EA62E-8CE7-9A42-9794-7AD632938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zorin dara</cp:lastModifiedBy>
  <cp:revision>2</cp:revision>
  <dcterms:created xsi:type="dcterms:W3CDTF">2025-09-02T00:26:00Z</dcterms:created>
  <dcterms:modified xsi:type="dcterms:W3CDTF">2025-09-02T00:26:00Z</dcterms:modified>
  <cp:category/>
</cp:coreProperties>
</file>